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58F3C" w14:textId="2C21F089" w:rsidR="0016530A" w:rsidRPr="0016530A" w:rsidRDefault="0016530A" w:rsidP="0016530A">
      <w:pPr>
        <w:rPr>
          <w:lang w:val="en-IN"/>
        </w:rPr>
      </w:pPr>
      <w:bookmarkStart w:id="0" w:name="_Hlk201160685"/>
      <w:bookmarkEnd w:id="0"/>
      <w:r w:rsidRPr="0016530A">
        <w:rPr>
          <w:b/>
          <w:bCs/>
          <w:lang w:val="en-IN"/>
        </w:rPr>
        <w:t>Intern Details</w:t>
      </w:r>
      <w:r w:rsidRPr="0016530A">
        <w:rPr>
          <w:lang w:val="en-IN"/>
        </w:rPr>
        <w:br/>
      </w:r>
      <w:r w:rsidRPr="0016530A">
        <w:rPr>
          <w:b/>
          <w:bCs/>
          <w:lang w:val="en-IN"/>
        </w:rPr>
        <w:t>Name:</w:t>
      </w:r>
      <w:r w:rsidRPr="0016530A">
        <w:rPr>
          <w:lang w:val="en-IN"/>
        </w:rPr>
        <w:t xml:space="preserve"> Swarn Ranjan</w:t>
      </w:r>
      <w:r w:rsidRPr="0016530A">
        <w:rPr>
          <w:lang w:val="en-IN"/>
        </w:rPr>
        <w:br/>
      </w:r>
      <w:r w:rsidRPr="0016530A">
        <w:rPr>
          <w:b/>
          <w:bCs/>
          <w:lang w:val="en-IN"/>
        </w:rPr>
        <w:t>Internship Duration:</w:t>
      </w:r>
      <w:r w:rsidRPr="0016530A">
        <w:rPr>
          <w:lang w:val="en-IN"/>
        </w:rPr>
        <w:t xml:space="preserve"> 06th May 2025 – 30th June 2025</w:t>
      </w:r>
      <w:r w:rsidRPr="0016530A">
        <w:rPr>
          <w:lang w:val="en-IN"/>
        </w:rPr>
        <w:br/>
      </w:r>
      <w:r w:rsidRPr="0016530A">
        <w:rPr>
          <w:b/>
          <w:bCs/>
          <w:lang w:val="en-IN"/>
        </w:rPr>
        <w:t>Institution:</w:t>
      </w:r>
      <w:r w:rsidRPr="0016530A">
        <w:rPr>
          <w:lang w:val="en-IN"/>
        </w:rPr>
        <w:t xml:space="preserve"> Kalinga Institute of Industrial Technology</w:t>
      </w:r>
      <w:r w:rsidRPr="0016530A">
        <w:rPr>
          <w:lang w:val="en-IN"/>
        </w:rPr>
        <w:br/>
      </w:r>
      <w:r w:rsidRPr="0016530A">
        <w:rPr>
          <w:b/>
          <w:bCs/>
          <w:lang w:val="en-IN"/>
        </w:rPr>
        <w:t>Mentor:</w:t>
      </w:r>
      <w:r w:rsidRPr="0016530A">
        <w:rPr>
          <w:lang w:val="en-IN"/>
        </w:rPr>
        <w:t xml:space="preserve"> Dr. Tarun Yadav, Scientist-F, SAG, DRDO, New Delhi</w:t>
      </w:r>
      <w:r w:rsidRPr="0016530A">
        <w:rPr>
          <w:lang w:val="en-IN"/>
        </w:rPr>
        <w:br/>
      </w:r>
      <w:r w:rsidRPr="0016530A">
        <w:rPr>
          <w:b/>
          <w:bCs/>
          <w:lang w:val="en-IN"/>
        </w:rPr>
        <w:t>Reporting Period:</w:t>
      </w:r>
      <w:r w:rsidRPr="0016530A">
        <w:rPr>
          <w:lang w:val="en-IN"/>
        </w:rPr>
        <w:t xml:space="preserve"> Week 6 (</w:t>
      </w:r>
      <w:r w:rsidR="00753F4F">
        <w:rPr>
          <w:lang w:val="en-IN"/>
        </w:rPr>
        <w:t>05</w:t>
      </w:r>
      <w:r w:rsidRPr="0016530A">
        <w:rPr>
          <w:lang w:val="en-IN"/>
        </w:rPr>
        <w:t xml:space="preserve">/06/2025 – </w:t>
      </w:r>
      <w:r w:rsidR="00753F4F">
        <w:rPr>
          <w:lang w:val="en-IN"/>
        </w:rPr>
        <w:t>19</w:t>
      </w:r>
      <w:r w:rsidRPr="0016530A">
        <w:rPr>
          <w:lang w:val="en-IN"/>
        </w:rPr>
        <w:t>/06/2025)</w:t>
      </w:r>
    </w:p>
    <w:p w14:paraId="4454ECBA" w14:textId="77777777" w:rsidR="0016530A" w:rsidRPr="0016530A" w:rsidRDefault="0016530A" w:rsidP="0016530A">
      <w:pPr>
        <w:rPr>
          <w:lang w:val="en-IN"/>
        </w:rPr>
      </w:pPr>
      <w:r w:rsidRPr="0016530A">
        <w:rPr>
          <w:lang w:val="en-IN"/>
        </w:rPr>
        <w:pict w14:anchorId="1A5B96F2">
          <v:rect id="_x0000_i1133" style="width:0;height:1.5pt" o:hralign="center" o:hrstd="t" o:hr="t" fillcolor="#a0a0a0" stroked="f"/>
        </w:pict>
      </w:r>
    </w:p>
    <w:p w14:paraId="090A860C" w14:textId="77777777" w:rsidR="0016530A" w:rsidRPr="0016530A" w:rsidRDefault="0016530A" w:rsidP="0016530A">
      <w:pPr>
        <w:rPr>
          <w:b/>
          <w:bCs/>
          <w:sz w:val="26"/>
          <w:szCs w:val="26"/>
          <w:lang w:val="en-IN"/>
        </w:rPr>
      </w:pPr>
      <w:r w:rsidRPr="0016530A">
        <w:rPr>
          <w:b/>
          <w:bCs/>
          <w:sz w:val="26"/>
          <w:szCs w:val="26"/>
          <w:lang w:val="en-IN"/>
        </w:rPr>
        <w:t>1. Topics Covered</w:t>
      </w:r>
    </w:p>
    <w:p w14:paraId="73C5321A" w14:textId="77777777" w:rsidR="0016530A" w:rsidRPr="0016530A" w:rsidRDefault="0016530A" w:rsidP="0016530A">
      <w:pPr>
        <w:rPr>
          <w:lang w:val="en-IN"/>
        </w:rPr>
      </w:pPr>
      <w:r w:rsidRPr="0016530A">
        <w:rPr>
          <w:lang w:val="en-IN"/>
        </w:rPr>
        <w:t>This week focused on enhancing the secure chat application by introducing RSA-based message authentication and automatic RSA key pair management. Notable improvements include:</w:t>
      </w:r>
    </w:p>
    <w:p w14:paraId="6F20150A" w14:textId="77777777" w:rsidR="0016530A" w:rsidRPr="0016530A" w:rsidRDefault="0016530A" w:rsidP="0016530A">
      <w:pPr>
        <w:numPr>
          <w:ilvl w:val="0"/>
          <w:numId w:val="10"/>
        </w:numPr>
        <w:rPr>
          <w:lang w:val="en-IN"/>
        </w:rPr>
      </w:pPr>
      <w:r w:rsidRPr="0016530A">
        <w:rPr>
          <w:lang w:val="en-IN"/>
        </w:rPr>
        <w:t>Automatic RSA key generation for new users if key files are missing.</w:t>
      </w:r>
    </w:p>
    <w:p w14:paraId="3CD41BBE" w14:textId="77777777" w:rsidR="0016530A" w:rsidRPr="0016530A" w:rsidRDefault="0016530A" w:rsidP="0016530A">
      <w:pPr>
        <w:numPr>
          <w:ilvl w:val="0"/>
          <w:numId w:val="10"/>
        </w:numPr>
        <w:rPr>
          <w:lang w:val="en-IN"/>
        </w:rPr>
      </w:pPr>
      <w:r w:rsidRPr="0016530A">
        <w:rPr>
          <w:lang w:val="en-IN"/>
        </w:rPr>
        <w:t>Secure public key transmission to the server upon client connection.</w:t>
      </w:r>
    </w:p>
    <w:p w14:paraId="30390C49" w14:textId="77777777" w:rsidR="0016530A" w:rsidRPr="0016530A" w:rsidRDefault="0016530A" w:rsidP="0016530A">
      <w:pPr>
        <w:numPr>
          <w:ilvl w:val="0"/>
          <w:numId w:val="10"/>
        </w:numPr>
        <w:rPr>
          <w:lang w:val="en-IN"/>
        </w:rPr>
      </w:pPr>
      <w:r w:rsidRPr="0016530A">
        <w:rPr>
          <w:lang w:val="en-IN"/>
        </w:rPr>
        <w:t>Message and file integrity verification using SHA-256.</w:t>
      </w:r>
    </w:p>
    <w:p w14:paraId="17991235" w14:textId="77777777" w:rsidR="0016530A" w:rsidRPr="0016530A" w:rsidRDefault="0016530A" w:rsidP="0016530A">
      <w:pPr>
        <w:numPr>
          <w:ilvl w:val="0"/>
          <w:numId w:val="10"/>
        </w:numPr>
        <w:rPr>
          <w:lang w:val="en-IN"/>
        </w:rPr>
      </w:pPr>
      <w:r w:rsidRPr="0016530A">
        <w:rPr>
          <w:lang w:val="en-IN"/>
        </w:rPr>
        <w:t>Digital signature verification on the server to authenticate message origin.</w:t>
      </w:r>
    </w:p>
    <w:p w14:paraId="665C2BE1" w14:textId="77777777" w:rsidR="0016530A" w:rsidRPr="0016530A" w:rsidRDefault="0016530A" w:rsidP="0016530A">
      <w:pPr>
        <w:numPr>
          <w:ilvl w:val="0"/>
          <w:numId w:val="10"/>
        </w:numPr>
        <w:rPr>
          <w:lang w:val="en-IN"/>
        </w:rPr>
      </w:pPr>
      <w:r w:rsidRPr="0016530A">
        <w:rPr>
          <w:lang w:val="en-IN"/>
        </w:rPr>
        <w:t>Modular improvements in client.py for usability and trust establishment.</w:t>
      </w:r>
    </w:p>
    <w:p w14:paraId="790C5284" w14:textId="77777777" w:rsidR="0016530A" w:rsidRPr="0016530A" w:rsidRDefault="0016530A" w:rsidP="0016530A">
      <w:pPr>
        <w:numPr>
          <w:ilvl w:val="0"/>
          <w:numId w:val="10"/>
        </w:numPr>
        <w:rPr>
          <w:lang w:val="en-IN"/>
        </w:rPr>
      </w:pPr>
      <w:r w:rsidRPr="0016530A">
        <w:rPr>
          <w:lang w:val="en-IN"/>
        </w:rPr>
        <w:t xml:space="preserve">Persistent key storage </w:t>
      </w:r>
      <w:proofErr w:type="gramStart"/>
      <w:r w:rsidRPr="0016530A">
        <w:rPr>
          <w:lang w:val="en-IN"/>
        </w:rPr>
        <w:t>in .</w:t>
      </w:r>
      <w:proofErr w:type="spellStart"/>
      <w:r w:rsidRPr="0016530A">
        <w:rPr>
          <w:lang w:val="en-IN"/>
        </w:rPr>
        <w:t>pem</w:t>
      </w:r>
      <w:proofErr w:type="spellEnd"/>
      <w:proofErr w:type="gramEnd"/>
      <w:r w:rsidRPr="0016530A">
        <w:rPr>
          <w:lang w:val="en-IN"/>
        </w:rPr>
        <w:t xml:space="preserve"> format per user.</w:t>
      </w:r>
    </w:p>
    <w:p w14:paraId="68C694DA" w14:textId="77777777" w:rsidR="0016530A" w:rsidRPr="0016530A" w:rsidRDefault="0016530A" w:rsidP="0016530A">
      <w:pPr>
        <w:rPr>
          <w:lang w:val="en-IN"/>
        </w:rPr>
      </w:pPr>
      <w:r w:rsidRPr="0016530A">
        <w:rPr>
          <w:lang w:val="en-IN"/>
        </w:rPr>
        <w:pict w14:anchorId="46BA7E75">
          <v:rect id="_x0000_i1134" style="width:0;height:1.5pt" o:hralign="center" o:hrstd="t" o:hr="t" fillcolor="#a0a0a0" stroked="f"/>
        </w:pict>
      </w:r>
    </w:p>
    <w:p w14:paraId="254955A0" w14:textId="77777777" w:rsidR="0016530A" w:rsidRPr="0016530A" w:rsidRDefault="0016530A" w:rsidP="0016530A">
      <w:pPr>
        <w:rPr>
          <w:b/>
          <w:bCs/>
          <w:sz w:val="26"/>
          <w:szCs w:val="26"/>
          <w:lang w:val="en-IN"/>
        </w:rPr>
      </w:pPr>
      <w:r w:rsidRPr="0016530A">
        <w:rPr>
          <w:b/>
          <w:bCs/>
          <w:sz w:val="26"/>
          <w:szCs w:val="26"/>
          <w:lang w:val="en-IN"/>
        </w:rPr>
        <w:t>2. Resources Utilized</w:t>
      </w:r>
    </w:p>
    <w:p w14:paraId="1F92B639" w14:textId="3E8D176B" w:rsidR="00753F4F" w:rsidRPr="00753F4F" w:rsidRDefault="00753F4F" w:rsidP="00753F4F">
      <w:pPr>
        <w:pStyle w:val="NormalWeb"/>
        <w:rPr>
          <w:sz w:val="22"/>
          <w:szCs w:val="22"/>
        </w:rPr>
      </w:pPr>
      <w:r w:rsidRPr="00753F4F">
        <w:rPr>
          <w:rFonts w:hAnsi="Symbol"/>
          <w:sz w:val="22"/>
          <w:szCs w:val="22"/>
        </w:rPr>
        <w:t></w:t>
      </w:r>
      <w:r w:rsidRPr="00753F4F">
        <w:rPr>
          <w:sz w:val="22"/>
          <w:szCs w:val="22"/>
        </w:rPr>
        <w:t xml:space="preserve"> PyCryptodome</w:t>
      </w:r>
      <w:r w:rsidRPr="00753F4F">
        <w:rPr>
          <w:sz w:val="22"/>
          <w:szCs w:val="22"/>
        </w:rPr>
        <w:t xml:space="preserve"> documentation – RSA key generation and signature APIs</w:t>
      </w:r>
    </w:p>
    <w:p w14:paraId="5A656B8B" w14:textId="7AAA64AB" w:rsidR="00753F4F" w:rsidRPr="00753F4F" w:rsidRDefault="00753F4F" w:rsidP="00753F4F">
      <w:pPr>
        <w:pStyle w:val="NormalWeb"/>
        <w:rPr>
          <w:sz w:val="22"/>
          <w:szCs w:val="22"/>
        </w:rPr>
      </w:pPr>
      <w:r w:rsidRPr="00753F4F">
        <w:rPr>
          <w:rFonts w:hAnsi="Symbol"/>
          <w:sz w:val="22"/>
          <w:szCs w:val="22"/>
        </w:rPr>
        <w:t></w:t>
      </w:r>
      <w:r w:rsidRPr="00753F4F">
        <w:rPr>
          <w:sz w:val="22"/>
          <w:szCs w:val="22"/>
        </w:rPr>
        <w:t xml:space="preserve"> PyQt</w:t>
      </w:r>
      <w:r w:rsidRPr="00753F4F">
        <w:rPr>
          <w:sz w:val="22"/>
          <w:szCs w:val="22"/>
        </w:rPr>
        <w:t>5 documentation – GUI widget layout, events, threading</w:t>
      </w:r>
    </w:p>
    <w:p w14:paraId="7FDB8E3B" w14:textId="47087F1D" w:rsidR="00753F4F" w:rsidRPr="00753F4F" w:rsidRDefault="00753F4F" w:rsidP="00753F4F">
      <w:pPr>
        <w:pStyle w:val="NormalWeb"/>
        <w:rPr>
          <w:sz w:val="22"/>
          <w:szCs w:val="22"/>
        </w:rPr>
      </w:pPr>
      <w:r w:rsidRPr="00753F4F">
        <w:rPr>
          <w:rFonts w:hAnsi="Symbol"/>
          <w:sz w:val="22"/>
          <w:szCs w:val="22"/>
        </w:rPr>
        <w:t></w:t>
      </w:r>
      <w:r w:rsidRPr="00753F4F">
        <w:rPr>
          <w:sz w:val="22"/>
          <w:szCs w:val="22"/>
        </w:rPr>
        <w:t xml:space="preserve"> NIST</w:t>
      </w:r>
      <w:r w:rsidRPr="00753F4F">
        <w:rPr>
          <w:sz w:val="22"/>
          <w:szCs w:val="22"/>
        </w:rPr>
        <w:t xml:space="preserve"> SHA-256 specification</w:t>
      </w:r>
    </w:p>
    <w:p w14:paraId="24EC6C5D" w14:textId="430C5C5C" w:rsidR="00753F4F" w:rsidRPr="00753F4F" w:rsidRDefault="00753F4F" w:rsidP="00753F4F">
      <w:pPr>
        <w:pStyle w:val="NormalWeb"/>
        <w:rPr>
          <w:sz w:val="22"/>
          <w:szCs w:val="22"/>
        </w:rPr>
      </w:pPr>
      <w:r w:rsidRPr="00753F4F">
        <w:rPr>
          <w:rFonts w:hAnsi="Symbol"/>
          <w:sz w:val="22"/>
          <w:szCs w:val="22"/>
        </w:rPr>
        <w:t></w:t>
      </w:r>
      <w:r w:rsidRPr="00753F4F">
        <w:rPr>
          <w:sz w:val="22"/>
          <w:szCs w:val="22"/>
        </w:rPr>
        <w:t xml:space="preserve"> Python</w:t>
      </w:r>
      <w:r w:rsidRPr="00753F4F">
        <w:rPr>
          <w:sz w:val="22"/>
          <w:szCs w:val="22"/>
        </w:rPr>
        <w:t xml:space="preserve"> socket and threading modules</w:t>
      </w:r>
    </w:p>
    <w:p w14:paraId="1D05FA3D" w14:textId="7694B568" w:rsidR="00753F4F" w:rsidRPr="00753F4F" w:rsidRDefault="00753F4F" w:rsidP="00753F4F">
      <w:pPr>
        <w:pStyle w:val="NormalWeb"/>
        <w:rPr>
          <w:sz w:val="22"/>
          <w:szCs w:val="22"/>
        </w:rPr>
      </w:pPr>
      <w:r w:rsidRPr="00753F4F">
        <w:rPr>
          <w:rFonts w:hAnsi="Symbol"/>
          <w:sz w:val="22"/>
          <w:szCs w:val="22"/>
        </w:rPr>
        <w:t></w:t>
      </w:r>
      <w:r w:rsidRPr="00753F4F">
        <w:rPr>
          <w:sz w:val="22"/>
          <w:szCs w:val="22"/>
        </w:rPr>
        <w:t xml:space="preserve"> Stack</w:t>
      </w:r>
      <w:r w:rsidRPr="00753F4F">
        <w:rPr>
          <w:sz w:val="22"/>
          <w:szCs w:val="22"/>
        </w:rPr>
        <w:t xml:space="preserve"> Overflow and GitHub for implementation strategies</w:t>
      </w:r>
    </w:p>
    <w:p w14:paraId="3E9D9413" w14:textId="77777777" w:rsidR="0016530A" w:rsidRPr="0016530A" w:rsidRDefault="0016530A" w:rsidP="0016530A">
      <w:pPr>
        <w:rPr>
          <w:lang w:val="en-IN"/>
        </w:rPr>
      </w:pPr>
      <w:r w:rsidRPr="0016530A">
        <w:rPr>
          <w:lang w:val="en-IN"/>
        </w:rPr>
        <w:pict w14:anchorId="7B921F59">
          <v:rect id="_x0000_i1135" style="width:0;height:1.5pt" o:hralign="center" o:hrstd="t" o:hr="t" fillcolor="#a0a0a0" stroked="f"/>
        </w:pict>
      </w:r>
    </w:p>
    <w:p w14:paraId="3E466D3A" w14:textId="77777777" w:rsidR="0016530A" w:rsidRPr="0016530A" w:rsidRDefault="0016530A" w:rsidP="0016530A">
      <w:pPr>
        <w:rPr>
          <w:b/>
          <w:bCs/>
          <w:sz w:val="26"/>
          <w:szCs w:val="26"/>
          <w:lang w:val="en-IN"/>
        </w:rPr>
      </w:pPr>
      <w:r w:rsidRPr="0016530A">
        <w:rPr>
          <w:b/>
          <w:bCs/>
          <w:sz w:val="26"/>
          <w:szCs w:val="26"/>
          <w:lang w:val="en-IN"/>
        </w:rPr>
        <w:t>3. Key Learnings</w:t>
      </w:r>
    </w:p>
    <w:p w14:paraId="424ACF3F" w14:textId="35C305FA" w:rsidR="00753F4F" w:rsidRPr="00753F4F" w:rsidRDefault="00753F4F" w:rsidP="00753F4F">
      <w:pPr>
        <w:pStyle w:val="NormalWeb"/>
        <w:rPr>
          <w:sz w:val="22"/>
          <w:szCs w:val="22"/>
        </w:rPr>
      </w:pPr>
      <w:r w:rsidRPr="00753F4F">
        <w:rPr>
          <w:rFonts w:hAnsi="Symbol"/>
          <w:b/>
          <w:bCs/>
          <w:sz w:val="22"/>
          <w:szCs w:val="22"/>
        </w:rPr>
        <w:t></w:t>
      </w:r>
      <w:r w:rsidRPr="00753F4F">
        <w:rPr>
          <w:b/>
          <w:bCs/>
          <w:sz w:val="22"/>
          <w:szCs w:val="22"/>
        </w:rPr>
        <w:t xml:space="preserve"> </w:t>
      </w:r>
      <w:r w:rsidRPr="00753F4F">
        <w:rPr>
          <w:sz w:val="22"/>
          <w:szCs w:val="22"/>
        </w:rPr>
        <w:t>RSA</w:t>
      </w:r>
      <w:r w:rsidRPr="00753F4F">
        <w:rPr>
          <w:rStyle w:val="Strong"/>
          <w:b w:val="0"/>
          <w:bCs w:val="0"/>
          <w:sz w:val="22"/>
          <w:szCs w:val="22"/>
        </w:rPr>
        <w:t xml:space="preserve"> Key Lifecycle</w:t>
      </w:r>
      <w:r w:rsidRPr="00753F4F">
        <w:rPr>
          <w:sz w:val="22"/>
          <w:szCs w:val="22"/>
        </w:rPr>
        <w:t>: Understood how to generate, store, and use RSA key pairs for signing and verifying messages.</w:t>
      </w:r>
    </w:p>
    <w:p w14:paraId="4AFD806C" w14:textId="6805BB39" w:rsidR="00753F4F" w:rsidRPr="00753F4F" w:rsidRDefault="00753F4F" w:rsidP="00753F4F">
      <w:pPr>
        <w:pStyle w:val="NormalWeb"/>
        <w:rPr>
          <w:sz w:val="22"/>
          <w:szCs w:val="22"/>
        </w:rPr>
      </w:pPr>
      <w:r w:rsidRPr="00753F4F">
        <w:rPr>
          <w:rFonts w:hAnsi="Symbol"/>
          <w:sz w:val="22"/>
          <w:szCs w:val="22"/>
        </w:rPr>
        <w:lastRenderedPageBreak/>
        <w:t></w:t>
      </w:r>
      <w:r w:rsidRPr="00753F4F">
        <w:rPr>
          <w:sz w:val="22"/>
          <w:szCs w:val="22"/>
        </w:rPr>
        <w:t xml:space="preserve"> Signature</w:t>
      </w:r>
      <w:r w:rsidRPr="00753F4F">
        <w:rPr>
          <w:rStyle w:val="Strong"/>
          <w:sz w:val="22"/>
          <w:szCs w:val="22"/>
        </w:rPr>
        <w:t xml:space="preserve"> </w:t>
      </w:r>
      <w:r w:rsidRPr="00753F4F">
        <w:rPr>
          <w:rStyle w:val="Strong"/>
          <w:b w:val="0"/>
          <w:bCs w:val="0"/>
          <w:sz w:val="22"/>
          <w:szCs w:val="22"/>
        </w:rPr>
        <w:t>Authentication</w:t>
      </w:r>
      <w:r w:rsidRPr="00753F4F">
        <w:rPr>
          <w:sz w:val="22"/>
          <w:szCs w:val="22"/>
        </w:rPr>
        <w:t>: Implemented and tested digital signatures to validate message origin and detect tampering.</w:t>
      </w:r>
    </w:p>
    <w:p w14:paraId="7A349595" w14:textId="25F96654" w:rsidR="00753F4F" w:rsidRPr="00753F4F" w:rsidRDefault="00753F4F" w:rsidP="00753F4F">
      <w:pPr>
        <w:pStyle w:val="NormalWeb"/>
        <w:rPr>
          <w:sz w:val="22"/>
          <w:szCs w:val="22"/>
        </w:rPr>
      </w:pPr>
      <w:r w:rsidRPr="00753F4F">
        <w:rPr>
          <w:rFonts w:hAnsi="Symbol"/>
          <w:sz w:val="22"/>
          <w:szCs w:val="22"/>
        </w:rPr>
        <w:t></w:t>
      </w:r>
      <w:r w:rsidRPr="00753F4F">
        <w:rPr>
          <w:sz w:val="22"/>
          <w:szCs w:val="22"/>
        </w:rPr>
        <w:t xml:space="preserve"> Hybrid</w:t>
      </w:r>
      <w:r w:rsidRPr="00753F4F">
        <w:rPr>
          <w:rStyle w:val="Strong"/>
          <w:sz w:val="22"/>
          <w:szCs w:val="22"/>
        </w:rPr>
        <w:t xml:space="preserve"> </w:t>
      </w:r>
      <w:r w:rsidRPr="00753F4F">
        <w:rPr>
          <w:rStyle w:val="Strong"/>
          <w:b w:val="0"/>
          <w:bCs w:val="0"/>
          <w:sz w:val="22"/>
          <w:szCs w:val="22"/>
        </w:rPr>
        <w:t>Cryptographic</w:t>
      </w:r>
      <w:r w:rsidRPr="00753F4F">
        <w:rPr>
          <w:rStyle w:val="Strong"/>
          <w:sz w:val="22"/>
          <w:szCs w:val="22"/>
        </w:rPr>
        <w:t xml:space="preserve"> </w:t>
      </w:r>
      <w:r w:rsidRPr="00753F4F">
        <w:rPr>
          <w:rStyle w:val="Strong"/>
          <w:b w:val="0"/>
          <w:bCs w:val="0"/>
          <w:sz w:val="22"/>
          <w:szCs w:val="22"/>
        </w:rPr>
        <w:t>Systems</w:t>
      </w:r>
      <w:r w:rsidRPr="00753F4F">
        <w:rPr>
          <w:sz w:val="22"/>
          <w:szCs w:val="22"/>
        </w:rPr>
        <w:t>: Combined AES (confidentiality), SHA-256 (integrity), and RSA (authenticity) effectively.</w:t>
      </w:r>
    </w:p>
    <w:p w14:paraId="4E5B79FA" w14:textId="745A487E" w:rsidR="00753F4F" w:rsidRPr="00753F4F" w:rsidRDefault="00753F4F" w:rsidP="00753F4F">
      <w:pPr>
        <w:pStyle w:val="NormalWeb"/>
        <w:rPr>
          <w:sz w:val="22"/>
          <w:szCs w:val="22"/>
        </w:rPr>
      </w:pPr>
      <w:r w:rsidRPr="00753F4F">
        <w:rPr>
          <w:rFonts w:hAnsi="Symbol"/>
          <w:sz w:val="22"/>
          <w:szCs w:val="22"/>
        </w:rPr>
        <w:t></w:t>
      </w:r>
      <w:r w:rsidRPr="00753F4F">
        <w:rPr>
          <w:sz w:val="22"/>
          <w:szCs w:val="22"/>
        </w:rPr>
        <w:t xml:space="preserve"> GUI</w:t>
      </w:r>
      <w:r w:rsidRPr="00753F4F">
        <w:rPr>
          <w:rStyle w:val="Strong"/>
          <w:sz w:val="22"/>
          <w:szCs w:val="22"/>
        </w:rPr>
        <w:t xml:space="preserve"> </w:t>
      </w:r>
      <w:r w:rsidRPr="00753F4F">
        <w:rPr>
          <w:rStyle w:val="Strong"/>
          <w:b w:val="0"/>
          <w:bCs w:val="0"/>
          <w:sz w:val="22"/>
          <w:szCs w:val="22"/>
        </w:rPr>
        <w:t>Engineering</w:t>
      </w:r>
      <w:r w:rsidRPr="00753F4F">
        <w:rPr>
          <w:sz w:val="22"/>
          <w:szCs w:val="22"/>
        </w:rPr>
        <w:t>: Learned how to build responsive GUI applications using PyQt5 to interface with backend logic.</w:t>
      </w:r>
    </w:p>
    <w:p w14:paraId="2663479C" w14:textId="418437B7" w:rsidR="00753F4F" w:rsidRPr="00753F4F" w:rsidRDefault="00753F4F" w:rsidP="00753F4F">
      <w:pPr>
        <w:pStyle w:val="NormalWeb"/>
        <w:rPr>
          <w:sz w:val="22"/>
          <w:szCs w:val="22"/>
        </w:rPr>
      </w:pPr>
      <w:r w:rsidRPr="00753F4F">
        <w:rPr>
          <w:rFonts w:hAnsi="Symbol"/>
          <w:sz w:val="22"/>
          <w:szCs w:val="22"/>
        </w:rPr>
        <w:t></w:t>
      </w:r>
      <w:r w:rsidRPr="00753F4F">
        <w:rPr>
          <w:sz w:val="22"/>
          <w:szCs w:val="22"/>
        </w:rPr>
        <w:t xml:space="preserve"> Usability</w:t>
      </w:r>
      <w:r w:rsidRPr="00753F4F">
        <w:rPr>
          <w:rStyle w:val="Strong"/>
          <w:sz w:val="22"/>
          <w:szCs w:val="22"/>
        </w:rPr>
        <w:t xml:space="preserve"> </w:t>
      </w:r>
      <w:r w:rsidRPr="00753F4F">
        <w:rPr>
          <w:rStyle w:val="Strong"/>
          <w:b w:val="0"/>
          <w:bCs w:val="0"/>
          <w:sz w:val="22"/>
          <w:szCs w:val="22"/>
        </w:rPr>
        <w:t>and</w:t>
      </w:r>
      <w:r w:rsidRPr="00753F4F">
        <w:rPr>
          <w:rStyle w:val="Strong"/>
          <w:sz w:val="22"/>
          <w:szCs w:val="22"/>
        </w:rPr>
        <w:t xml:space="preserve"> </w:t>
      </w:r>
      <w:r w:rsidRPr="00753F4F">
        <w:rPr>
          <w:rStyle w:val="Strong"/>
          <w:b w:val="0"/>
          <w:bCs w:val="0"/>
          <w:sz w:val="22"/>
          <w:szCs w:val="22"/>
        </w:rPr>
        <w:t>UX</w:t>
      </w:r>
      <w:r w:rsidRPr="00753F4F">
        <w:rPr>
          <w:sz w:val="22"/>
          <w:szCs w:val="22"/>
        </w:rPr>
        <w:t>: Improved overall user experience by allowing chat clients to communicate with usernames and structured interactions.</w:t>
      </w:r>
    </w:p>
    <w:p w14:paraId="0A99AD30" w14:textId="77777777" w:rsidR="0016530A" w:rsidRPr="0016530A" w:rsidRDefault="0016530A" w:rsidP="0016530A">
      <w:pPr>
        <w:rPr>
          <w:lang w:val="en-IN"/>
        </w:rPr>
      </w:pPr>
      <w:r w:rsidRPr="0016530A">
        <w:rPr>
          <w:lang w:val="en-IN"/>
        </w:rPr>
        <w:pict w14:anchorId="2FC99929">
          <v:rect id="_x0000_i1136" style="width:0;height:1.5pt" o:hralign="center" o:hrstd="t" o:hr="t" fillcolor="#a0a0a0" stroked="f"/>
        </w:pict>
      </w:r>
    </w:p>
    <w:p w14:paraId="4495C3C2" w14:textId="77777777" w:rsidR="0016530A" w:rsidRPr="0016530A" w:rsidRDefault="0016530A" w:rsidP="0016530A">
      <w:pPr>
        <w:rPr>
          <w:b/>
          <w:bCs/>
          <w:sz w:val="26"/>
          <w:szCs w:val="26"/>
          <w:lang w:val="en-IN"/>
        </w:rPr>
      </w:pPr>
      <w:r w:rsidRPr="0016530A">
        <w:rPr>
          <w:b/>
          <w:bCs/>
          <w:sz w:val="26"/>
          <w:szCs w:val="26"/>
          <w:lang w:val="en-IN"/>
        </w:rPr>
        <w:t>4. Project Status</w:t>
      </w:r>
    </w:p>
    <w:p w14:paraId="73EE2E80" w14:textId="77777777" w:rsidR="00753F4F" w:rsidRPr="00753F4F" w:rsidRDefault="00753F4F" w:rsidP="00753F4F">
      <w:pPr>
        <w:rPr>
          <w:lang w:val="en-IN"/>
        </w:rPr>
      </w:pPr>
      <w:r w:rsidRPr="00753F4F">
        <w:rPr>
          <w:lang w:val="en-IN"/>
        </w:rPr>
        <w:t>The secure chat system is now feature-complete for core objectives:</w:t>
      </w:r>
    </w:p>
    <w:p w14:paraId="137AE455" w14:textId="77777777" w:rsidR="00753F4F" w:rsidRPr="00753F4F" w:rsidRDefault="00753F4F" w:rsidP="00753F4F">
      <w:pPr>
        <w:numPr>
          <w:ilvl w:val="0"/>
          <w:numId w:val="15"/>
        </w:numPr>
        <w:rPr>
          <w:lang w:val="en-IN"/>
        </w:rPr>
      </w:pPr>
      <w:r w:rsidRPr="00753F4F">
        <w:rPr>
          <w:lang w:val="en-IN"/>
        </w:rPr>
        <w:t xml:space="preserve">Secure text and file transfer using </w:t>
      </w:r>
      <w:r w:rsidRPr="00753F4F">
        <w:rPr>
          <w:b/>
          <w:bCs/>
          <w:lang w:val="en-IN"/>
        </w:rPr>
        <w:t>AES-CBC encryption</w:t>
      </w:r>
    </w:p>
    <w:p w14:paraId="6C963FDB" w14:textId="77777777" w:rsidR="00753F4F" w:rsidRPr="00753F4F" w:rsidRDefault="00753F4F" w:rsidP="00753F4F">
      <w:pPr>
        <w:numPr>
          <w:ilvl w:val="0"/>
          <w:numId w:val="15"/>
        </w:numPr>
        <w:rPr>
          <w:lang w:val="en-IN"/>
        </w:rPr>
      </w:pPr>
      <w:r w:rsidRPr="00753F4F">
        <w:rPr>
          <w:lang w:val="en-IN"/>
        </w:rPr>
        <w:t xml:space="preserve">SHA-256 hashing to </w:t>
      </w:r>
      <w:r w:rsidRPr="00753F4F">
        <w:rPr>
          <w:b/>
          <w:bCs/>
          <w:lang w:val="en-IN"/>
        </w:rPr>
        <w:t>verify message and file integrity</w:t>
      </w:r>
    </w:p>
    <w:p w14:paraId="5B1CB07D" w14:textId="77777777" w:rsidR="00753F4F" w:rsidRPr="00753F4F" w:rsidRDefault="00753F4F" w:rsidP="00753F4F">
      <w:pPr>
        <w:numPr>
          <w:ilvl w:val="0"/>
          <w:numId w:val="15"/>
        </w:numPr>
        <w:rPr>
          <w:lang w:val="en-IN"/>
        </w:rPr>
      </w:pPr>
      <w:r w:rsidRPr="00753F4F">
        <w:rPr>
          <w:b/>
          <w:bCs/>
          <w:lang w:val="en-IN"/>
        </w:rPr>
        <w:t>RSA digital signatures</w:t>
      </w:r>
      <w:r w:rsidRPr="00753F4F">
        <w:rPr>
          <w:lang w:val="en-IN"/>
        </w:rPr>
        <w:t xml:space="preserve"> to ensure message authenticity</w:t>
      </w:r>
    </w:p>
    <w:p w14:paraId="76AB9608" w14:textId="77777777" w:rsidR="00753F4F" w:rsidRPr="00753F4F" w:rsidRDefault="00753F4F" w:rsidP="00753F4F">
      <w:pPr>
        <w:numPr>
          <w:ilvl w:val="0"/>
          <w:numId w:val="15"/>
        </w:numPr>
        <w:rPr>
          <w:lang w:val="en-IN"/>
        </w:rPr>
      </w:pPr>
      <w:r w:rsidRPr="00753F4F">
        <w:rPr>
          <w:b/>
          <w:bCs/>
          <w:lang w:val="en-IN"/>
        </w:rPr>
        <w:t>Automatic RSA keypair generation</w:t>
      </w:r>
      <w:r w:rsidRPr="00753F4F">
        <w:rPr>
          <w:lang w:val="en-IN"/>
        </w:rPr>
        <w:t xml:space="preserve"> on client side</w:t>
      </w:r>
    </w:p>
    <w:p w14:paraId="2FA79CF4" w14:textId="77777777" w:rsidR="00753F4F" w:rsidRPr="00753F4F" w:rsidRDefault="00753F4F" w:rsidP="00753F4F">
      <w:pPr>
        <w:numPr>
          <w:ilvl w:val="0"/>
          <w:numId w:val="15"/>
        </w:numPr>
        <w:rPr>
          <w:lang w:val="en-IN"/>
        </w:rPr>
      </w:pPr>
      <w:r w:rsidRPr="00753F4F">
        <w:rPr>
          <w:b/>
          <w:bCs/>
          <w:lang w:val="en-IN"/>
        </w:rPr>
        <w:t>Graphical interface</w:t>
      </w:r>
      <w:r w:rsidRPr="00753F4F">
        <w:rPr>
          <w:lang w:val="en-IN"/>
        </w:rPr>
        <w:t xml:space="preserve"> using PyQt5 for:</w:t>
      </w:r>
    </w:p>
    <w:p w14:paraId="4C3D13C8" w14:textId="77777777" w:rsidR="00753F4F" w:rsidRPr="00753F4F" w:rsidRDefault="00753F4F" w:rsidP="00753F4F">
      <w:pPr>
        <w:numPr>
          <w:ilvl w:val="1"/>
          <w:numId w:val="15"/>
        </w:numPr>
        <w:rPr>
          <w:lang w:val="en-IN"/>
        </w:rPr>
      </w:pPr>
      <w:r w:rsidRPr="00753F4F">
        <w:rPr>
          <w:lang w:val="en-IN"/>
        </w:rPr>
        <w:t>Connecting with username</w:t>
      </w:r>
    </w:p>
    <w:p w14:paraId="5E2CC302" w14:textId="77777777" w:rsidR="00753F4F" w:rsidRPr="00753F4F" w:rsidRDefault="00753F4F" w:rsidP="00753F4F">
      <w:pPr>
        <w:numPr>
          <w:ilvl w:val="1"/>
          <w:numId w:val="15"/>
        </w:numPr>
        <w:rPr>
          <w:lang w:val="en-IN"/>
        </w:rPr>
      </w:pPr>
      <w:r w:rsidRPr="00753F4F">
        <w:rPr>
          <w:lang w:val="en-IN"/>
        </w:rPr>
        <w:t>Sending/receiving encrypted messages and files</w:t>
      </w:r>
    </w:p>
    <w:p w14:paraId="76421E62" w14:textId="77777777" w:rsidR="00753F4F" w:rsidRPr="00753F4F" w:rsidRDefault="00753F4F" w:rsidP="00753F4F">
      <w:pPr>
        <w:numPr>
          <w:ilvl w:val="1"/>
          <w:numId w:val="15"/>
        </w:numPr>
        <w:rPr>
          <w:lang w:val="en-IN"/>
        </w:rPr>
      </w:pPr>
      <w:r w:rsidRPr="00753F4F">
        <w:rPr>
          <w:lang w:val="en-IN"/>
        </w:rPr>
        <w:t>Real-time updates in a chat-style interface</w:t>
      </w:r>
    </w:p>
    <w:p w14:paraId="61947CB3" w14:textId="77777777" w:rsidR="00753F4F" w:rsidRPr="00753F4F" w:rsidRDefault="00753F4F" w:rsidP="00753F4F">
      <w:pPr>
        <w:numPr>
          <w:ilvl w:val="0"/>
          <w:numId w:val="15"/>
        </w:numPr>
        <w:rPr>
          <w:lang w:val="en-IN"/>
        </w:rPr>
      </w:pPr>
      <w:r w:rsidRPr="00753F4F">
        <w:rPr>
          <w:lang w:val="en-IN"/>
        </w:rPr>
        <w:t>Server validation for public keys and signature checks</w:t>
      </w:r>
    </w:p>
    <w:p w14:paraId="1880DCD6" w14:textId="77777777" w:rsidR="00753F4F" w:rsidRDefault="00753F4F" w:rsidP="00753F4F">
      <w:pPr>
        <w:numPr>
          <w:ilvl w:val="0"/>
          <w:numId w:val="15"/>
        </w:numPr>
        <w:rPr>
          <w:lang w:val="en-IN"/>
        </w:rPr>
      </w:pPr>
      <w:r w:rsidRPr="00753F4F">
        <w:rPr>
          <w:lang w:val="en-IN"/>
        </w:rPr>
        <w:t>Refactored architecture with clear modular files:</w:t>
      </w:r>
    </w:p>
    <w:p w14:paraId="20583219" w14:textId="44B885D8" w:rsidR="00753F4F" w:rsidRPr="00753F4F" w:rsidRDefault="00753F4F" w:rsidP="00753F4F">
      <w:pPr>
        <w:ind w:left="720"/>
        <w:rPr>
          <w:lang w:val="en-IN"/>
        </w:rPr>
      </w:pPr>
      <w:proofErr w:type="gramStart"/>
      <w:r>
        <w:rPr>
          <w:rStyle w:val="HTMLCode"/>
          <w:rFonts w:eastAsiaTheme="minorEastAsia"/>
        </w:rPr>
        <w:t>server.py</w:t>
      </w:r>
      <w:r>
        <w:t xml:space="preserve">, </w:t>
      </w:r>
      <w:r>
        <w:t xml:space="preserve"> </w:t>
      </w:r>
      <w:r>
        <w:rPr>
          <w:rStyle w:val="HTMLCode"/>
          <w:rFonts w:eastAsiaTheme="minorEastAsia"/>
        </w:rPr>
        <w:t>client_logic.py</w:t>
      </w:r>
      <w:r>
        <w:t xml:space="preserve">, </w:t>
      </w:r>
      <w:r>
        <w:t xml:space="preserve"> </w:t>
      </w:r>
      <w:r>
        <w:rPr>
          <w:rStyle w:val="HTMLCode"/>
          <w:rFonts w:eastAsiaTheme="minorEastAsia"/>
        </w:rPr>
        <w:t>crypto_utils.py</w:t>
      </w:r>
      <w:r>
        <w:t xml:space="preserve">, </w:t>
      </w:r>
      <w:r>
        <w:t xml:space="preserve"> </w:t>
      </w:r>
      <w:r>
        <w:rPr>
          <w:rStyle w:val="HTMLCode"/>
          <w:rFonts w:eastAsiaTheme="minorEastAsia"/>
        </w:rPr>
        <w:t>chat_gui.py</w:t>
      </w:r>
      <w:proofErr w:type="gramEnd"/>
    </w:p>
    <w:p w14:paraId="0CFB88EB" w14:textId="78E651B1" w:rsidR="00907524" w:rsidRDefault="0016530A">
      <w:r w:rsidRPr="0016530A">
        <w:rPr>
          <w:lang w:val="en-IN"/>
        </w:rPr>
        <w:pict w14:anchorId="107879D3">
          <v:rect id="_x0000_i1141" style="width:0;height:1.5pt" o:hralign="center" o:hrstd="t" o:hr="t" fillcolor="#a0a0a0" stroked="f"/>
        </w:pict>
      </w:r>
    </w:p>
    <w:p w14:paraId="7CBC19B1" w14:textId="54D24F53" w:rsidR="0016530A" w:rsidRDefault="0016530A">
      <w:pPr>
        <w:rPr>
          <w:b/>
          <w:bCs/>
          <w:sz w:val="26"/>
          <w:szCs w:val="26"/>
        </w:rPr>
      </w:pPr>
      <w:r w:rsidRPr="0016530A">
        <w:rPr>
          <w:b/>
          <w:bCs/>
          <w:sz w:val="26"/>
          <w:szCs w:val="26"/>
        </w:rPr>
        <w:t>5. Code Snippets</w:t>
      </w:r>
    </w:p>
    <w:p w14:paraId="30B49374" w14:textId="144FD02D" w:rsidR="0016530A" w:rsidRPr="0016530A" w:rsidRDefault="0016530A">
      <w:pPr>
        <w:rPr>
          <w:u w:val="single"/>
        </w:rPr>
      </w:pPr>
      <w:r w:rsidRPr="0016530A">
        <w:rPr>
          <w:u w:val="single"/>
        </w:rPr>
        <w:t>Automatic RSA Key Generation</w:t>
      </w:r>
      <w:r>
        <w:rPr>
          <w:u w:val="single"/>
        </w:rPr>
        <w:t>:</w:t>
      </w:r>
    </w:p>
    <w:p w14:paraId="56DD3071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1653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exists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privkey_path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exists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pubkey_path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)):</w:t>
      </w:r>
    </w:p>
    <w:p w14:paraId="7E9839DC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653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"[KEYGEN] RSA keys not found for '</w:t>
      </w:r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6530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USERNAME</w:t>
      </w:r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653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 Generating..."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0F0B2D2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53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RSA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530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2048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D08EC8C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1653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privkey_path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653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653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wb</w:t>
      </w:r>
      <w:proofErr w:type="spellEnd"/>
      <w:r w:rsidRPr="001653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653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priv_file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A676A8F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priv_</w:t>
      </w:r>
      <w:proofErr w:type="gram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export</w:t>
      </w:r>
      <w:proofErr w:type="gramEnd"/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6C6FD686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653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pubkey_path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653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653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wb</w:t>
      </w:r>
      <w:proofErr w:type="spellEnd"/>
      <w:r w:rsidRPr="001653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653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pub_file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985C626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pub_</w:t>
      </w:r>
      <w:proofErr w:type="gram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publickey</w:t>
      </w:r>
      <w:proofErr w:type="spellEnd"/>
      <w:proofErr w:type="gram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proofErr w:type="spellStart"/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export</w:t>
      </w:r>
      <w:proofErr w:type="gramEnd"/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3C0F4FD6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653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"[KEYGEN] Keys saved as '</w:t>
      </w:r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privkey_path</w:t>
      </w:r>
      <w:proofErr w:type="spellEnd"/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653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and '</w:t>
      </w:r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pubkey_path</w:t>
      </w:r>
      <w:proofErr w:type="spellEnd"/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653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'."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27C1B05" w14:textId="77777777" w:rsidR="0016530A" w:rsidRDefault="0016530A"/>
    <w:p w14:paraId="4B8B5D8B" w14:textId="0E560022" w:rsidR="0016530A" w:rsidRDefault="0016530A">
      <w:pPr>
        <w:rPr>
          <w:u w:val="single"/>
          <w:lang w:val="en-IN"/>
        </w:rPr>
      </w:pPr>
      <w:r w:rsidRPr="0016530A">
        <w:rPr>
          <w:u w:val="single"/>
          <w:lang w:val="en-IN"/>
        </w:rPr>
        <w:t>Digital Signature Function:</w:t>
      </w:r>
    </w:p>
    <w:p w14:paraId="5F443C03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sign_</w:t>
      </w:r>
      <w:proofErr w:type="gramStart"/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bytes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private_key_path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-&gt; </w:t>
      </w:r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bytes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7BF3793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53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RSA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import_key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private_key_path</w:t>
      </w:r>
      <w:proofErr w:type="spellEnd"/>
      <w:proofErr w:type="gramStart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gram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14:paraId="5DC3DF3D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53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SHA256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E580306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signature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53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pkcs1_15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Start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sign</w:t>
      </w:r>
      <w:proofErr w:type="gram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2FBE7C7" w14:textId="14F781C8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53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signature</w:t>
      </w:r>
    </w:p>
    <w:p w14:paraId="651717FC" w14:textId="77777777" w:rsidR="0016530A" w:rsidRDefault="0016530A">
      <w:pPr>
        <w:rPr>
          <w:u w:val="single"/>
          <w:lang w:val="en-IN"/>
        </w:rPr>
      </w:pPr>
    </w:p>
    <w:p w14:paraId="3EC884BC" w14:textId="4FBFFE33" w:rsidR="0016530A" w:rsidRDefault="0016530A">
      <w:pPr>
        <w:rPr>
          <w:u w:val="single"/>
        </w:rPr>
      </w:pPr>
      <w:r w:rsidRPr="0016530A">
        <w:rPr>
          <w:u w:val="single"/>
        </w:rPr>
        <w:t>Signature Verification</w:t>
      </w:r>
      <w:r>
        <w:rPr>
          <w:u w:val="single"/>
        </w:rPr>
        <w:t>:</w:t>
      </w:r>
    </w:p>
    <w:p w14:paraId="00EAF5F6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verify_</w:t>
      </w:r>
      <w:proofErr w:type="gramStart"/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signature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bytes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signature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bytes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public_key_path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-&gt; </w:t>
      </w:r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0EA9D4E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53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RSA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import_key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public_key_path</w:t>
      </w:r>
      <w:proofErr w:type="spellEnd"/>
      <w:proofErr w:type="gramStart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gram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14:paraId="53A1A95B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53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SHA256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BEADC33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53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C0E900D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pkcs1_15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new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Start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653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verify</w:t>
      </w:r>
      <w:proofErr w:type="gram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653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signature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B948EB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653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402F4580" w14:textId="77777777" w:rsidR="0016530A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53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ValueError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16530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TypeError</w:t>
      </w:r>
      <w:proofErr w:type="spellEnd"/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B21B1A7" w14:textId="46A924E4" w:rsidR="00753F4F" w:rsidRPr="0016530A" w:rsidRDefault="0016530A" w:rsidP="00165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653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6530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53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7976C40E" w14:textId="77777777" w:rsidR="0016530A" w:rsidRDefault="0016530A">
      <w:pPr>
        <w:rPr>
          <w:lang w:val="en-IN"/>
        </w:rPr>
      </w:pPr>
    </w:p>
    <w:p w14:paraId="772168C1" w14:textId="42B35B09" w:rsidR="00753F4F" w:rsidRDefault="00753F4F" w:rsidP="00753F4F">
      <w:pPr>
        <w:rPr>
          <w:u w:val="single"/>
        </w:rPr>
      </w:pPr>
      <w:r w:rsidRPr="00753F4F">
        <w:rPr>
          <w:u w:val="single"/>
        </w:rPr>
        <w:t>PyQt Message Handler</w:t>
      </w:r>
      <w:r>
        <w:rPr>
          <w:u w:val="single"/>
        </w:rPr>
        <w:t>:</w:t>
      </w:r>
    </w:p>
    <w:p w14:paraId="7C71C43F" w14:textId="77777777" w:rsidR="00753F4F" w:rsidRPr="00753F4F" w:rsidRDefault="00753F4F" w:rsidP="00753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53F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send_message</w:t>
      </w:r>
      <w:proofErr w:type="spellEnd"/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3828DDD" w14:textId="77777777" w:rsidR="00753F4F" w:rsidRPr="00753F4F" w:rsidRDefault="00753F4F" w:rsidP="00753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chat</w:t>
      </w:r>
      <w:proofErr w:type="gramEnd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_client</w:t>
      </w:r>
      <w:proofErr w:type="spellEnd"/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2891D32" w14:textId="77777777" w:rsidR="00753F4F" w:rsidRPr="00753F4F" w:rsidRDefault="00753F4F" w:rsidP="00753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53F4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</w:p>
    <w:p w14:paraId="5131CCB2" w14:textId="77777777" w:rsidR="00753F4F" w:rsidRPr="00753F4F" w:rsidRDefault="00753F4F" w:rsidP="00753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proofErr w:type="gramEnd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_input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3F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proofErr w:type="spellEnd"/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753F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strip</w:t>
      </w:r>
      <w:proofErr w:type="gramEnd"/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E86B814" w14:textId="77777777" w:rsidR="00753F4F" w:rsidRPr="00753F4F" w:rsidRDefault="00753F4F" w:rsidP="00753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recipient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recipient</w:t>
      </w:r>
      <w:proofErr w:type="gramEnd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_input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3F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proofErr w:type="spellEnd"/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753F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strip</w:t>
      </w:r>
      <w:proofErr w:type="gramEnd"/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150DB4B" w14:textId="77777777" w:rsidR="00753F4F" w:rsidRPr="00753F4F" w:rsidRDefault="00753F4F" w:rsidP="00753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53F4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recipient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5F981D1" w14:textId="77777777" w:rsidR="00753F4F" w:rsidRPr="00753F4F" w:rsidRDefault="00753F4F" w:rsidP="00753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chat</w:t>
      </w:r>
      <w:proofErr w:type="gramEnd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proofErr w:type="gram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3F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</w:t>
      </w:r>
      <w:proofErr w:type="gramEnd"/>
      <w:r w:rsidRPr="00753F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753F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message</w:t>
      </w:r>
      <w:proofErr w:type="spellEnd"/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recipient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FF62A42" w14:textId="77777777" w:rsidR="00753F4F" w:rsidRPr="00753F4F" w:rsidRDefault="00753F4F" w:rsidP="00753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chat</w:t>
      </w:r>
      <w:proofErr w:type="gramEnd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proofErr w:type="gram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3F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753F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</w:t>
      </w:r>
      <w:proofErr w:type="spellEnd"/>
      <w:r w:rsidRPr="00753F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 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recipient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753F4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53F4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BFFF12" w14:textId="77777777" w:rsidR="00753F4F" w:rsidRPr="00753F4F" w:rsidRDefault="00753F4F" w:rsidP="00753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proofErr w:type="gramEnd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proofErr w:type="gramStart"/>
      <w:r w:rsidRPr="00753F4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3F4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clear</w:t>
      </w:r>
      <w:proofErr w:type="spellEnd"/>
      <w:proofErr w:type="gramEnd"/>
      <w:r w:rsidRPr="00753F4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2A269590" w14:textId="06E600E4" w:rsidR="0016530A" w:rsidRDefault="0016530A">
      <w:pPr>
        <w:rPr>
          <w:lang w:val="en-IN"/>
        </w:rPr>
      </w:pPr>
      <w:r w:rsidRPr="0016530A">
        <w:rPr>
          <w:lang w:val="en-IN"/>
        </w:rPr>
        <w:pict w14:anchorId="25447B4C">
          <v:rect id="_x0000_i1148" style="width:0;height:1.5pt" o:hralign="center" o:hrstd="t" o:hr="t" fillcolor="#a0a0a0" stroked="f"/>
        </w:pict>
      </w:r>
    </w:p>
    <w:p w14:paraId="2253D8E2" w14:textId="77777777" w:rsidR="00753F4F" w:rsidRDefault="00753F4F" w:rsidP="0016530A">
      <w:pPr>
        <w:rPr>
          <w:b/>
          <w:bCs/>
          <w:sz w:val="26"/>
          <w:szCs w:val="26"/>
        </w:rPr>
      </w:pPr>
    </w:p>
    <w:p w14:paraId="6805773E" w14:textId="77777777" w:rsidR="00753F4F" w:rsidRDefault="00753F4F" w:rsidP="0016530A">
      <w:pPr>
        <w:rPr>
          <w:b/>
          <w:bCs/>
          <w:sz w:val="26"/>
          <w:szCs w:val="26"/>
        </w:rPr>
      </w:pPr>
    </w:p>
    <w:p w14:paraId="3F91002C" w14:textId="50E66F7A" w:rsidR="00753F4F" w:rsidRDefault="00753F4F" w:rsidP="0016530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6. Outputs</w:t>
      </w:r>
    </w:p>
    <w:p w14:paraId="4865B7B0" w14:textId="621A362C" w:rsidR="00A53C5C" w:rsidRPr="00A53C5C" w:rsidRDefault="00A53C5C" w:rsidP="0016530A">
      <w:pPr>
        <w:rPr>
          <w:u w:val="single"/>
        </w:rPr>
      </w:pPr>
      <w:r w:rsidRPr="00A53C5C">
        <w:rPr>
          <w:u w:val="single"/>
        </w:rPr>
        <w:t>GUI output:</w:t>
      </w:r>
    </w:p>
    <w:p w14:paraId="097F80E2" w14:textId="1F93445C" w:rsidR="00753F4F" w:rsidRDefault="00753F4F" w:rsidP="0016530A">
      <w:r>
        <w:rPr>
          <w:noProof/>
        </w:rPr>
        <w:drawing>
          <wp:inline distT="0" distB="0" distL="0" distR="0" wp14:anchorId="2A409E00" wp14:editId="6777C03F">
            <wp:extent cx="5588000" cy="2656415"/>
            <wp:effectExtent l="0" t="0" r="0" b="0"/>
            <wp:docPr id="52731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07" cy="266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9FF9" w14:textId="6C62F64F" w:rsidR="00A53C5C" w:rsidRDefault="00A53C5C" w:rsidP="0016530A">
      <w:pPr>
        <w:rPr>
          <w:u w:val="single"/>
        </w:rPr>
      </w:pPr>
      <w:r w:rsidRPr="00A53C5C">
        <w:rPr>
          <w:u w:val="single"/>
        </w:rPr>
        <w:t>File outputs</w:t>
      </w:r>
      <w:r>
        <w:rPr>
          <w:u w:val="single"/>
        </w:rPr>
        <w:t>:</w:t>
      </w:r>
      <w:r w:rsidRPr="00A53C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2AF751" wp14:editId="6094720E">
            <wp:extent cx="5486400" cy="790575"/>
            <wp:effectExtent l="0" t="0" r="0" b="9525"/>
            <wp:docPr id="1639607624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07624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D9E9" w14:textId="476D9A05" w:rsidR="00A53C5C" w:rsidRPr="00A53C5C" w:rsidRDefault="00A53C5C" w:rsidP="0016530A">
      <w:pPr>
        <w:rPr>
          <w:u w:val="single"/>
        </w:rPr>
      </w:pPr>
      <w:r>
        <w:rPr>
          <w:noProof/>
        </w:rPr>
        <w:drawing>
          <wp:inline distT="0" distB="0" distL="0" distR="0" wp14:anchorId="68FB59ED" wp14:editId="39AC42E5">
            <wp:extent cx="5486400" cy="709930"/>
            <wp:effectExtent l="0" t="0" r="0" b="0"/>
            <wp:docPr id="2146057166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57166" name="Picture 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929B" w14:textId="4503E1E8" w:rsidR="00A53C5C" w:rsidRDefault="00A53C5C" w:rsidP="0016530A">
      <w:pPr>
        <w:rPr>
          <w:b/>
          <w:bCs/>
          <w:sz w:val="26"/>
          <w:szCs w:val="26"/>
        </w:rPr>
      </w:pPr>
      <w:r w:rsidRPr="0016530A">
        <w:rPr>
          <w:lang w:val="en-IN"/>
        </w:rPr>
        <w:pict w14:anchorId="748247A8">
          <v:rect id="_x0000_i1154" style="width:0;height:1.5pt" o:hralign="center" o:hrstd="t" o:hr="t" fillcolor="#a0a0a0" stroked="f"/>
        </w:pict>
      </w:r>
    </w:p>
    <w:p w14:paraId="25F936F7" w14:textId="04A4DE03" w:rsidR="00A53C5C" w:rsidRPr="00A53C5C" w:rsidRDefault="00A53C5C" w:rsidP="00A53C5C">
      <w:pPr>
        <w:rPr>
          <w:lang w:val="en-IN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      </w:t>
      </w:r>
      <w:r w:rsidRPr="00A53C5C">
        <w:t>(</w:t>
      </w:r>
      <w:r>
        <w:t>Swarn Ranjan</w:t>
      </w:r>
      <w:r w:rsidRPr="00A53C5C">
        <w:t>)</w:t>
      </w:r>
    </w:p>
    <w:p w14:paraId="65FFDE41" w14:textId="77777777" w:rsidR="00A53C5C" w:rsidRPr="002800C8" w:rsidRDefault="00A53C5C" w:rsidP="00A53C5C">
      <w:pPr>
        <w:ind w:left="5040"/>
        <w:rPr>
          <w:lang w:val="en-IN"/>
        </w:rPr>
      </w:pPr>
    </w:p>
    <w:p w14:paraId="77D60F43" w14:textId="77777777" w:rsidR="0016530A" w:rsidRPr="002800C8" w:rsidRDefault="0016530A" w:rsidP="0016530A">
      <w:pPr>
        <w:rPr>
          <w:b/>
          <w:bCs/>
        </w:rPr>
      </w:pPr>
    </w:p>
    <w:p w14:paraId="12DD852A" w14:textId="77777777" w:rsidR="0016530A" w:rsidRPr="0016530A" w:rsidRDefault="0016530A">
      <w:pPr>
        <w:rPr>
          <w:lang w:val="en-IN"/>
        </w:rPr>
      </w:pPr>
    </w:p>
    <w:sectPr w:rsidR="0016530A" w:rsidRPr="001653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41551E"/>
    <w:multiLevelType w:val="multilevel"/>
    <w:tmpl w:val="5570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A4115"/>
    <w:multiLevelType w:val="multilevel"/>
    <w:tmpl w:val="0D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F748F"/>
    <w:multiLevelType w:val="multilevel"/>
    <w:tmpl w:val="A584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B509C"/>
    <w:multiLevelType w:val="multilevel"/>
    <w:tmpl w:val="8D1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5772C"/>
    <w:multiLevelType w:val="multilevel"/>
    <w:tmpl w:val="45F4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93E8B"/>
    <w:multiLevelType w:val="multilevel"/>
    <w:tmpl w:val="49FA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191995">
    <w:abstractNumId w:val="8"/>
  </w:num>
  <w:num w:numId="2" w16cid:durableId="1560435393">
    <w:abstractNumId w:val="6"/>
  </w:num>
  <w:num w:numId="3" w16cid:durableId="2129229750">
    <w:abstractNumId w:val="5"/>
  </w:num>
  <w:num w:numId="4" w16cid:durableId="1584491648">
    <w:abstractNumId w:val="4"/>
  </w:num>
  <w:num w:numId="5" w16cid:durableId="1338195910">
    <w:abstractNumId w:val="7"/>
  </w:num>
  <w:num w:numId="6" w16cid:durableId="840510868">
    <w:abstractNumId w:val="3"/>
  </w:num>
  <w:num w:numId="7" w16cid:durableId="1796479466">
    <w:abstractNumId w:val="2"/>
  </w:num>
  <w:num w:numId="8" w16cid:durableId="1002514849">
    <w:abstractNumId w:val="1"/>
  </w:num>
  <w:num w:numId="9" w16cid:durableId="760873259">
    <w:abstractNumId w:val="0"/>
  </w:num>
  <w:num w:numId="10" w16cid:durableId="1121147653">
    <w:abstractNumId w:val="11"/>
  </w:num>
  <w:num w:numId="11" w16cid:durableId="402030176">
    <w:abstractNumId w:val="10"/>
  </w:num>
  <w:num w:numId="12" w16cid:durableId="762804376">
    <w:abstractNumId w:val="14"/>
  </w:num>
  <w:num w:numId="13" w16cid:durableId="224531018">
    <w:abstractNumId w:val="9"/>
  </w:num>
  <w:num w:numId="14" w16cid:durableId="1980916955">
    <w:abstractNumId w:val="13"/>
  </w:num>
  <w:num w:numId="15" w16cid:durableId="1979914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30A"/>
    <w:rsid w:val="001D3A61"/>
    <w:rsid w:val="002800C8"/>
    <w:rsid w:val="0029639D"/>
    <w:rsid w:val="00326F90"/>
    <w:rsid w:val="00750F1C"/>
    <w:rsid w:val="00753F4F"/>
    <w:rsid w:val="00907524"/>
    <w:rsid w:val="00A53C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42DA8"/>
  <w14:defaultImageDpi w14:val="300"/>
  <w15:docId w15:val="{71EEC86E-8495-4974-BB88-7A3A2F08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4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753F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3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Swarn Ranjan</cp:lastModifiedBy>
  <cp:revision>4</cp:revision>
  <dcterms:created xsi:type="dcterms:W3CDTF">2013-12-23T23:15:00Z</dcterms:created>
  <dcterms:modified xsi:type="dcterms:W3CDTF">2025-06-18T12:09:00Z</dcterms:modified>
  <cp:category/>
</cp:coreProperties>
</file>